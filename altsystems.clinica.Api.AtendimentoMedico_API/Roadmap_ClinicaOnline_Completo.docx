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6615" w:rsidRPr="009219ED" w:rsidRDefault="00000000">
      <w:pPr>
        <w:pStyle w:val="Ttulo"/>
        <w:rPr>
          <w:sz w:val="28"/>
          <w:szCs w:val="28"/>
        </w:rPr>
      </w:pPr>
      <w:r w:rsidRPr="009219ED">
        <w:rPr>
          <w:sz w:val="28"/>
          <w:szCs w:val="28"/>
        </w:rPr>
        <w:t>Roadmap do Sistema de Clínica Online</w:t>
      </w:r>
    </w:p>
    <w:p w:rsidR="003E6615" w:rsidRPr="009219ED" w:rsidRDefault="00000000">
      <w:pPr>
        <w:rPr>
          <w:sz w:val="28"/>
          <w:szCs w:val="28"/>
        </w:rPr>
      </w:pPr>
      <w:r w:rsidRPr="009219ED">
        <w:rPr>
          <w:sz w:val="28"/>
          <w:szCs w:val="28"/>
        </w:rPr>
        <w:t>Atualizado em: 02/05/2025 16:41</w:t>
      </w:r>
    </w:p>
    <w:p w:rsidR="003E6615" w:rsidRPr="009219ED" w:rsidRDefault="00000000">
      <w:pPr>
        <w:pStyle w:val="Ttulo1"/>
      </w:pPr>
      <w:r w:rsidRPr="009219ED">
        <w:t>✅ Módulos Já Implementados</w:t>
      </w:r>
    </w:p>
    <w:p w:rsidR="003E6615" w:rsidRPr="009219ED" w:rsidRDefault="00000000">
      <w:pPr>
        <w:rPr>
          <w:sz w:val="28"/>
          <w:szCs w:val="28"/>
        </w:rPr>
      </w:pPr>
      <w:r w:rsidRPr="009219ED">
        <w:rPr>
          <w:sz w:val="28"/>
          <w:szCs w:val="28"/>
        </w:rPr>
        <w:br/>
        <w:t>- Autenticação JWT e geração de token</w:t>
      </w:r>
      <w:r w:rsidRPr="009219ED">
        <w:rPr>
          <w:sz w:val="28"/>
          <w:szCs w:val="28"/>
        </w:rPr>
        <w:br/>
        <w:t>- CRUD completo de Usuários</w:t>
      </w:r>
      <w:r w:rsidRPr="009219ED">
        <w:rPr>
          <w:sz w:val="28"/>
          <w:szCs w:val="28"/>
        </w:rPr>
        <w:br/>
        <w:t>- CRUD de Médicos e vínculo com Usuários</w:t>
      </w:r>
      <w:r w:rsidRPr="009219ED">
        <w:rPr>
          <w:sz w:val="28"/>
          <w:szCs w:val="28"/>
        </w:rPr>
        <w:br/>
        <w:t>- CRUD de Pacientes e vínculo com Usuários</w:t>
      </w:r>
      <w:r w:rsidRPr="009219ED">
        <w:rPr>
          <w:sz w:val="28"/>
          <w:szCs w:val="28"/>
        </w:rPr>
        <w:br/>
        <w:t>- CRUD de Agendamentos com link de vídeo e plataforma</w:t>
      </w:r>
      <w:r w:rsidRPr="009219ED">
        <w:rPr>
          <w:sz w:val="28"/>
          <w:szCs w:val="28"/>
        </w:rPr>
        <w:br/>
        <w:t>- Prontuário Clínico completo</w:t>
      </w:r>
      <w:r w:rsidRPr="009219ED">
        <w:rPr>
          <w:sz w:val="28"/>
          <w:szCs w:val="28"/>
        </w:rPr>
        <w:br/>
        <w:t>- Prontuário Psiquiatra completo</w:t>
      </w:r>
      <w:r w:rsidRPr="009219ED">
        <w:rPr>
          <w:sz w:val="28"/>
          <w:szCs w:val="28"/>
        </w:rPr>
        <w:br/>
        <w:t>- Prontuário Psicólogo completo</w:t>
      </w:r>
      <w:r w:rsidRPr="009219ED">
        <w:rPr>
          <w:sz w:val="28"/>
          <w:szCs w:val="28"/>
        </w:rPr>
        <w:br/>
        <w:t>- Swagger configurado para testes</w:t>
      </w:r>
      <w:r w:rsidRPr="009219ED">
        <w:rPr>
          <w:sz w:val="28"/>
          <w:szCs w:val="28"/>
        </w:rPr>
        <w:br/>
        <w:t>- CORS liberado para desenvolvimento</w:t>
      </w:r>
      <w:r w:rsidRPr="009219ED">
        <w:rPr>
          <w:sz w:val="28"/>
          <w:szCs w:val="28"/>
        </w:rPr>
        <w:br/>
      </w:r>
    </w:p>
    <w:p w:rsidR="003E6615" w:rsidRPr="009219ED" w:rsidRDefault="00000000">
      <w:pPr>
        <w:pStyle w:val="Ttulo1"/>
      </w:pPr>
      <w:r w:rsidRPr="009219ED">
        <w:t>🔄 Módulos em Andamento / Prioridade Alta</w:t>
      </w:r>
    </w:p>
    <w:p w:rsidR="003E6615" w:rsidRPr="009219ED" w:rsidRDefault="00000000">
      <w:pPr>
        <w:rPr>
          <w:sz w:val="28"/>
          <w:szCs w:val="28"/>
        </w:rPr>
      </w:pPr>
      <w:r w:rsidRPr="009219ED">
        <w:rPr>
          <w:sz w:val="28"/>
          <w:szCs w:val="28"/>
        </w:rPr>
        <w:br/>
        <w:t>- CRUD de Especialidades Médicas</w:t>
      </w:r>
      <w:r w:rsidRPr="009219ED">
        <w:rPr>
          <w:sz w:val="28"/>
          <w:szCs w:val="28"/>
        </w:rPr>
        <w:br/>
        <w:t>- Associação de Médicos com Especialidades</w:t>
      </w:r>
      <w:r w:rsidRPr="009219ED">
        <w:rPr>
          <w:sz w:val="28"/>
          <w:szCs w:val="28"/>
        </w:rPr>
        <w:br/>
        <w:t>- Listagem e filtros de agendamentos por status, data, médico e paciente</w:t>
      </w:r>
      <w:r w:rsidRPr="009219ED">
        <w:rPr>
          <w:sz w:val="28"/>
          <w:szCs w:val="28"/>
        </w:rPr>
        <w:br/>
        <w:t>- Listagens de prontuários por profissional e por paciente</w:t>
      </w:r>
      <w:r w:rsidRPr="009219ED">
        <w:rPr>
          <w:sz w:val="28"/>
          <w:szCs w:val="28"/>
        </w:rPr>
        <w:br/>
        <w:t>- Telas administrativas básicas para controle de dados mestres</w:t>
      </w:r>
      <w:r w:rsidRPr="009219ED">
        <w:rPr>
          <w:sz w:val="28"/>
          <w:szCs w:val="28"/>
        </w:rPr>
        <w:br/>
      </w:r>
    </w:p>
    <w:p w:rsidR="003E6615" w:rsidRPr="009219ED" w:rsidRDefault="00000000">
      <w:pPr>
        <w:pStyle w:val="Ttulo1"/>
      </w:pPr>
      <w:r w:rsidRPr="009219ED">
        <w:t>🟨 Módulos Adicionais Planejados</w:t>
      </w:r>
    </w:p>
    <w:p w:rsidR="003E6615" w:rsidRPr="009219ED" w:rsidRDefault="00000000">
      <w:pPr>
        <w:rPr>
          <w:sz w:val="28"/>
          <w:szCs w:val="28"/>
        </w:rPr>
      </w:pPr>
      <w:r w:rsidRPr="009219ED">
        <w:rPr>
          <w:sz w:val="28"/>
          <w:szCs w:val="28"/>
        </w:rPr>
        <w:br/>
        <w:t>- 📂 Triagem:</w:t>
      </w:r>
      <w:r w:rsidRPr="009219ED">
        <w:rPr>
          <w:sz w:val="28"/>
          <w:szCs w:val="28"/>
        </w:rPr>
        <w:br/>
        <w:t xml:space="preserve">  - Registro inicial de sintomas e sinais antes da consulta</w:t>
      </w:r>
      <w:r w:rsidRPr="009219ED">
        <w:rPr>
          <w:sz w:val="28"/>
          <w:szCs w:val="28"/>
        </w:rPr>
        <w:br/>
        <w:t xml:space="preserve">  - Fila de espera com prioridade (urgente, normal, retorno)</w:t>
      </w:r>
      <w:r w:rsidRPr="009219ED">
        <w:rPr>
          <w:sz w:val="28"/>
          <w:szCs w:val="28"/>
        </w:rPr>
        <w:br/>
      </w:r>
      <w:r w:rsidRPr="009219ED">
        <w:rPr>
          <w:sz w:val="28"/>
          <w:szCs w:val="28"/>
        </w:rPr>
        <w:br/>
      </w:r>
      <w:r w:rsidRPr="009219ED">
        <w:rPr>
          <w:sz w:val="28"/>
          <w:szCs w:val="28"/>
        </w:rPr>
        <w:lastRenderedPageBreak/>
        <w:t>- 🧾 Faturamento e Financeiro:</w:t>
      </w:r>
      <w:r w:rsidRPr="009219ED">
        <w:rPr>
          <w:sz w:val="28"/>
          <w:szCs w:val="28"/>
        </w:rPr>
        <w:br/>
        <w:t xml:space="preserve">  - Geração de cobranças e controle de recebimentos</w:t>
      </w:r>
      <w:r w:rsidRPr="009219ED">
        <w:rPr>
          <w:sz w:val="28"/>
          <w:szCs w:val="28"/>
        </w:rPr>
        <w:br/>
        <w:t xml:space="preserve">  - Emissão de recibo em PDF (consultas particulares)</w:t>
      </w:r>
      <w:r w:rsidRPr="009219ED">
        <w:rPr>
          <w:sz w:val="28"/>
          <w:szCs w:val="28"/>
        </w:rPr>
        <w:br/>
        <w:t xml:space="preserve">  - Histórico de pagamentos por paciente</w:t>
      </w:r>
      <w:r w:rsidRPr="009219ED">
        <w:rPr>
          <w:sz w:val="28"/>
          <w:szCs w:val="28"/>
        </w:rPr>
        <w:br/>
        <w:t xml:space="preserve">  - Integração com gateways de pagamento (Fase 2)</w:t>
      </w:r>
      <w:r w:rsidRPr="009219ED">
        <w:rPr>
          <w:sz w:val="28"/>
          <w:szCs w:val="28"/>
        </w:rPr>
        <w:br/>
      </w:r>
      <w:r w:rsidRPr="009219ED">
        <w:rPr>
          <w:sz w:val="28"/>
          <w:szCs w:val="28"/>
        </w:rPr>
        <w:br/>
        <w:t>- 🧑‍💼 Recepção:</w:t>
      </w:r>
      <w:r w:rsidRPr="009219ED">
        <w:rPr>
          <w:sz w:val="28"/>
          <w:szCs w:val="28"/>
        </w:rPr>
        <w:br/>
        <w:t xml:space="preserve">  - Painel com pacientes agendados</w:t>
      </w:r>
      <w:r w:rsidRPr="009219ED">
        <w:rPr>
          <w:sz w:val="28"/>
          <w:szCs w:val="28"/>
        </w:rPr>
        <w:br/>
        <w:t xml:space="preserve">  - Acompanhamento da situação da consulta (aguardando, em atendimento, finalizada)</w:t>
      </w:r>
      <w:r w:rsidRPr="009219ED">
        <w:rPr>
          <w:sz w:val="28"/>
          <w:szCs w:val="28"/>
        </w:rPr>
        <w:br/>
        <w:t xml:space="preserve">  - Check-in do paciente</w:t>
      </w:r>
      <w:r w:rsidRPr="009219ED">
        <w:rPr>
          <w:sz w:val="28"/>
          <w:szCs w:val="28"/>
        </w:rPr>
        <w:br/>
      </w:r>
      <w:r w:rsidRPr="009219ED">
        <w:rPr>
          <w:sz w:val="28"/>
          <w:szCs w:val="28"/>
        </w:rPr>
        <w:br/>
        <w:t>- 📋 Relatórios e Dashboard:</w:t>
      </w:r>
      <w:r w:rsidRPr="009219ED">
        <w:rPr>
          <w:sz w:val="28"/>
          <w:szCs w:val="28"/>
        </w:rPr>
        <w:br/>
        <w:t xml:space="preserve">  - Consultas por dia, por especialidade, por médico</w:t>
      </w:r>
      <w:r w:rsidRPr="009219ED">
        <w:rPr>
          <w:sz w:val="28"/>
          <w:szCs w:val="28"/>
        </w:rPr>
        <w:br/>
        <w:t xml:space="preserve">  - Evolução clínica por paciente</w:t>
      </w:r>
      <w:r w:rsidRPr="009219ED">
        <w:rPr>
          <w:sz w:val="28"/>
          <w:szCs w:val="28"/>
        </w:rPr>
        <w:br/>
        <w:t xml:space="preserve">  - Relatórios exportáveis (.xlsx ou .pdf)</w:t>
      </w:r>
      <w:r w:rsidRPr="009219ED">
        <w:rPr>
          <w:sz w:val="28"/>
          <w:szCs w:val="28"/>
        </w:rPr>
        <w:br/>
      </w:r>
      <w:r w:rsidRPr="009219ED">
        <w:rPr>
          <w:sz w:val="28"/>
          <w:szCs w:val="28"/>
        </w:rPr>
        <w:br/>
        <w:t>- 🔐 Controle de Permissões e Perfis (Finalização):</w:t>
      </w:r>
      <w:r w:rsidRPr="009219ED">
        <w:rPr>
          <w:sz w:val="28"/>
          <w:szCs w:val="28"/>
        </w:rPr>
        <w:br/>
        <w:t xml:space="preserve">  - Perfis: Admin, Médico, Psicólogo, Recepção, Financeiro, Paciente</w:t>
      </w:r>
      <w:r w:rsidRPr="009219ED">
        <w:rPr>
          <w:sz w:val="28"/>
          <w:szCs w:val="28"/>
        </w:rPr>
        <w:br/>
        <w:t xml:space="preserve">  - Políticas de acesso com [Authorize] e filtros por perfil</w:t>
      </w:r>
      <w:r w:rsidRPr="009219ED">
        <w:rPr>
          <w:sz w:val="28"/>
          <w:szCs w:val="28"/>
        </w:rPr>
        <w:br/>
      </w:r>
    </w:p>
    <w:p w:rsidR="003E6615" w:rsidRPr="009219ED" w:rsidRDefault="00000000">
      <w:pPr>
        <w:pStyle w:val="Ttulo1"/>
      </w:pPr>
      <w:r w:rsidRPr="009219ED">
        <w:t>🧑‍💻 Etapas Futuras do Frontend (React + Vite)</w:t>
      </w:r>
    </w:p>
    <w:p w:rsidR="003E6615" w:rsidRPr="009219ED" w:rsidRDefault="00000000">
      <w:pPr>
        <w:rPr>
          <w:sz w:val="28"/>
          <w:szCs w:val="28"/>
        </w:rPr>
      </w:pPr>
      <w:r w:rsidRPr="009219ED">
        <w:rPr>
          <w:sz w:val="28"/>
          <w:szCs w:val="28"/>
        </w:rPr>
        <w:br/>
        <w:t>- Tela de Login (com token JWT)</w:t>
      </w:r>
      <w:r w:rsidRPr="009219ED">
        <w:rPr>
          <w:sz w:val="28"/>
          <w:szCs w:val="28"/>
        </w:rPr>
        <w:br/>
        <w:t>- Tela de Agendamentos (listagem e cadastro)</w:t>
      </w:r>
      <w:r w:rsidRPr="009219ED">
        <w:rPr>
          <w:sz w:val="28"/>
          <w:szCs w:val="28"/>
        </w:rPr>
        <w:br/>
        <w:t>- Tela de Prontuários por tipo</w:t>
      </w:r>
      <w:r w:rsidRPr="009219ED">
        <w:rPr>
          <w:sz w:val="28"/>
          <w:szCs w:val="28"/>
        </w:rPr>
        <w:br/>
        <w:t>- Tela de Pacientes e Médicos</w:t>
      </w:r>
      <w:r w:rsidRPr="009219ED">
        <w:rPr>
          <w:sz w:val="28"/>
          <w:szCs w:val="28"/>
        </w:rPr>
        <w:br/>
        <w:t>- Tela de Triagem (recepção)</w:t>
      </w:r>
      <w:r w:rsidRPr="009219ED">
        <w:rPr>
          <w:sz w:val="28"/>
          <w:szCs w:val="28"/>
        </w:rPr>
        <w:br/>
        <w:t>- Tela de Faturamento / Financeiro</w:t>
      </w:r>
      <w:r w:rsidRPr="009219ED">
        <w:rPr>
          <w:sz w:val="28"/>
          <w:szCs w:val="28"/>
        </w:rPr>
        <w:br/>
        <w:t>- Tela de Dashboard e relatórios</w:t>
      </w:r>
      <w:r w:rsidRPr="009219ED">
        <w:rPr>
          <w:sz w:val="28"/>
          <w:szCs w:val="28"/>
        </w:rPr>
        <w:br/>
        <w:t>- Tela de Configurações (usuários, perfis, permissões)</w:t>
      </w:r>
      <w:r w:rsidRPr="009219ED">
        <w:rPr>
          <w:sz w:val="28"/>
          <w:szCs w:val="28"/>
        </w:rPr>
        <w:br/>
      </w:r>
    </w:p>
    <w:sectPr w:rsidR="003E6615" w:rsidRPr="009219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946925">
    <w:abstractNumId w:val="8"/>
  </w:num>
  <w:num w:numId="2" w16cid:durableId="1819833783">
    <w:abstractNumId w:val="6"/>
  </w:num>
  <w:num w:numId="3" w16cid:durableId="1494679572">
    <w:abstractNumId w:val="5"/>
  </w:num>
  <w:num w:numId="4" w16cid:durableId="1287006527">
    <w:abstractNumId w:val="4"/>
  </w:num>
  <w:num w:numId="5" w16cid:durableId="1547444406">
    <w:abstractNumId w:val="7"/>
  </w:num>
  <w:num w:numId="6" w16cid:durableId="687175445">
    <w:abstractNumId w:val="3"/>
  </w:num>
  <w:num w:numId="7" w16cid:durableId="1483112080">
    <w:abstractNumId w:val="2"/>
  </w:num>
  <w:num w:numId="8" w16cid:durableId="1187404806">
    <w:abstractNumId w:val="1"/>
  </w:num>
  <w:num w:numId="9" w16cid:durableId="64601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947"/>
    <w:rsid w:val="003E6615"/>
    <w:rsid w:val="009219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8317256-374A-4EE9-9D55-5F1E34B2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Toledo</cp:lastModifiedBy>
  <cp:revision>2</cp:revision>
  <dcterms:created xsi:type="dcterms:W3CDTF">2013-12-23T23:15:00Z</dcterms:created>
  <dcterms:modified xsi:type="dcterms:W3CDTF">2025-05-02T16:43:00Z</dcterms:modified>
  <cp:category/>
</cp:coreProperties>
</file>